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512" w:rsidRPr="00490D6B" w:rsidRDefault="00810512" w:rsidP="00810512">
      <w:pPr>
        <w:pStyle w:val="Title"/>
        <w:rPr>
          <w:sz w:val="32"/>
        </w:rPr>
      </w:pPr>
      <w:bookmarkStart w:id="0" w:name="_GoBack"/>
      <w:r w:rsidRPr="00490D6B">
        <w:rPr>
          <w:sz w:val="32"/>
        </w:rPr>
        <w:t xml:space="preserve">Group Members: </w:t>
      </w:r>
      <w:proofErr w:type="spellStart"/>
      <w:r w:rsidRPr="00490D6B">
        <w:rPr>
          <w:sz w:val="32"/>
        </w:rPr>
        <w:t>Sohail</w:t>
      </w:r>
      <w:proofErr w:type="spellEnd"/>
      <w:r w:rsidRPr="00490D6B">
        <w:rPr>
          <w:sz w:val="32"/>
        </w:rPr>
        <w:t xml:space="preserve"> </w:t>
      </w:r>
      <w:proofErr w:type="spellStart"/>
      <w:r w:rsidRPr="00490D6B">
        <w:rPr>
          <w:sz w:val="32"/>
        </w:rPr>
        <w:t>Akram</w:t>
      </w:r>
      <w:proofErr w:type="spellEnd"/>
      <w:r w:rsidRPr="00490D6B">
        <w:rPr>
          <w:sz w:val="32"/>
        </w:rPr>
        <w:t xml:space="preserve"> (DS008) &amp; Abdullah </w:t>
      </w:r>
      <w:proofErr w:type="spellStart"/>
      <w:r w:rsidRPr="00490D6B">
        <w:rPr>
          <w:sz w:val="32"/>
        </w:rPr>
        <w:t>Saif</w:t>
      </w:r>
      <w:proofErr w:type="spellEnd"/>
      <w:r w:rsidRPr="00490D6B">
        <w:rPr>
          <w:sz w:val="32"/>
        </w:rPr>
        <w:t xml:space="preserve"> (AI048)</w:t>
      </w:r>
    </w:p>
    <w:bookmarkEnd w:id="0"/>
    <w:p w:rsidR="00B93FC2" w:rsidRDefault="00BB4031" w:rsidP="00810512">
      <w:pPr>
        <w:pStyle w:val="Title"/>
      </w:pPr>
      <w:r>
        <w:t>Weather Management System Project</w:t>
      </w:r>
    </w:p>
    <w:p w:rsidR="00B93FC2" w:rsidRDefault="00BB4031">
      <w:pPr>
        <w:pStyle w:val="Heading2"/>
      </w:pPr>
      <w:r>
        <w:t>1. Functional Requirements (FR)</w:t>
      </w:r>
    </w:p>
    <w:p w:rsidR="00B93FC2" w:rsidRDefault="00BB4031">
      <w:r w:rsidRPr="001A07F6">
        <w:rPr>
          <w:b/>
        </w:rPr>
        <w:t>Weather Data Fetching</w:t>
      </w:r>
      <w:r w:rsidRPr="001A07F6">
        <w:rPr>
          <w:b/>
        </w:rPr>
        <w:t>:</w:t>
      </w:r>
      <w:r>
        <w:t xml:space="preserve"> Retrieve </w:t>
      </w:r>
      <w:r w:rsidR="001A07F6">
        <w:t>Realtime</w:t>
      </w:r>
      <w:r>
        <w:t xml:space="preserve"> weather information for a given city using the OpenWeatherMap API.</w:t>
      </w:r>
      <w:r>
        <w:br/>
      </w:r>
      <w:r w:rsidRPr="001A07F6">
        <w:rPr>
          <w:b/>
        </w:rPr>
        <w:t>Data Processing</w:t>
      </w:r>
      <w:r w:rsidRPr="001A07F6">
        <w:rPr>
          <w:b/>
        </w:rPr>
        <w:t>:</w:t>
      </w:r>
      <w:r>
        <w:t xml:space="preserve"> Convert and format weather data (e.g., Fahrenheit </w:t>
      </w:r>
      <w:r>
        <w:t>to Celsius) for better usability.</w:t>
      </w:r>
      <w:r>
        <w:br/>
      </w:r>
      <w:r w:rsidRPr="001A07F6">
        <w:rPr>
          <w:b/>
        </w:rPr>
        <w:t>Data Storage</w:t>
      </w:r>
      <w:r w:rsidRPr="001A07F6">
        <w:rPr>
          <w:b/>
        </w:rPr>
        <w:t>:</w:t>
      </w:r>
      <w:r>
        <w:t xml:space="preserve"> Save processed weather data into a CSV file for future reference.</w:t>
      </w:r>
      <w:r>
        <w:br/>
      </w:r>
      <w:r w:rsidRPr="001A07F6">
        <w:rPr>
          <w:b/>
        </w:rPr>
        <w:t>Data Viewing</w:t>
      </w:r>
      <w:r w:rsidRPr="001A07F6">
        <w:rPr>
          <w:b/>
        </w:rPr>
        <w:t>:</w:t>
      </w:r>
      <w:r>
        <w:t xml:space="preserve"> Open and view the saved weather data directly from the application.</w:t>
      </w:r>
    </w:p>
    <w:p w:rsidR="00B93FC2" w:rsidRDefault="00BB4031">
      <w:pPr>
        <w:pStyle w:val="Heading2"/>
      </w:pPr>
      <w:r>
        <w:t>2. CRUD Operations</w:t>
      </w:r>
    </w:p>
    <w:p w:rsidR="00B93FC2" w:rsidRDefault="00BB4031">
      <w:r w:rsidRPr="001A07F6">
        <w:rPr>
          <w:b/>
        </w:rPr>
        <w:t>Create</w:t>
      </w:r>
      <w:r w:rsidRPr="001A07F6">
        <w:rPr>
          <w:b/>
        </w:rPr>
        <w:t>:</w:t>
      </w:r>
      <w:r>
        <w:t xml:space="preserve"> Add weather dat</w:t>
      </w:r>
      <w:r>
        <w:t>a for a specific city by fetching it through the API and saving it in the CSV file.</w:t>
      </w:r>
      <w:r>
        <w:br/>
      </w:r>
      <w:r w:rsidRPr="001A07F6">
        <w:rPr>
          <w:b/>
        </w:rPr>
        <w:t>Read</w:t>
      </w:r>
      <w:r w:rsidRPr="001A07F6">
        <w:rPr>
          <w:b/>
        </w:rPr>
        <w:t>:</w:t>
      </w:r>
      <w:r>
        <w:t xml:space="preserve"> View the contents of the weather data file.</w:t>
      </w:r>
      <w:r>
        <w:br/>
      </w:r>
      <w:r w:rsidRPr="001A07F6">
        <w:rPr>
          <w:b/>
        </w:rPr>
        <w:t>Update</w:t>
      </w:r>
      <w:r w:rsidRPr="001A07F6">
        <w:rPr>
          <w:b/>
        </w:rPr>
        <w:t>:</w:t>
      </w:r>
      <w:r>
        <w:t xml:space="preserve"> Update weather data for a city by fetching the latest information and overwriting the corresponding en</w:t>
      </w:r>
      <w:r>
        <w:t>try in the CSV file (this functionality can be added if not implemented).</w:t>
      </w:r>
      <w:r>
        <w:br/>
      </w:r>
      <w:r>
        <w:t xml:space="preserve"> </w:t>
      </w:r>
      <w:r w:rsidRPr="001A07F6">
        <w:rPr>
          <w:b/>
        </w:rPr>
        <w:t>Delete</w:t>
      </w:r>
      <w:r w:rsidRPr="001A07F6">
        <w:rPr>
          <w:b/>
        </w:rPr>
        <w:t>:</w:t>
      </w:r>
      <w:r>
        <w:t xml:space="preserve"> Delete a city's weather data from the CSV file (can be an optional feature to implement).</w:t>
      </w:r>
    </w:p>
    <w:p w:rsidR="00B93FC2" w:rsidRDefault="00BB4031">
      <w:pPr>
        <w:pStyle w:val="Heading2"/>
      </w:pPr>
      <w:r>
        <w:t>3. Scope</w:t>
      </w:r>
    </w:p>
    <w:p w:rsidR="00490D6B" w:rsidRDefault="00BB4031">
      <w:r w:rsidRPr="001A07F6">
        <w:rPr>
          <w:b/>
        </w:rPr>
        <w:t>Core Functionality</w:t>
      </w:r>
      <w:r w:rsidRPr="001A07F6">
        <w:rPr>
          <w:b/>
        </w:rPr>
        <w:t>:</w:t>
      </w:r>
      <w:r>
        <w:t xml:space="preserve"> This project focuses on managing weather da</w:t>
      </w:r>
      <w:r>
        <w:t xml:space="preserve">ta by leveraging a </w:t>
      </w:r>
      <w:r w:rsidR="001A07F6">
        <w:t>third-party</w:t>
      </w:r>
      <w:r>
        <w:t xml:space="preserve"> API, storing the data locally, and presenting it in a </w:t>
      </w:r>
      <w:r w:rsidR="001A07F6">
        <w:t>user-friendly</w:t>
      </w:r>
      <w:r>
        <w:t xml:space="preserve"> format.</w:t>
      </w:r>
      <w:r>
        <w:br/>
      </w:r>
      <w:r w:rsidRPr="001A07F6">
        <w:rPr>
          <w:b/>
        </w:rPr>
        <w:t>Application Areas</w:t>
      </w:r>
      <w:r w:rsidRPr="001A07F6">
        <w:rPr>
          <w:b/>
        </w:rPr>
        <w:t>:</w:t>
      </w:r>
      <w:r w:rsidR="001A07F6">
        <w:rPr>
          <w:b/>
        </w:rPr>
        <w:t xml:space="preserve"> </w:t>
      </w:r>
      <w:r>
        <w:t xml:space="preserve">Educational: Demonstrates </w:t>
      </w:r>
      <w:r w:rsidR="001A07F6">
        <w:t>object-oriented</w:t>
      </w:r>
      <w:r>
        <w:t xml:space="preserve"> programming principles, file handling, and API integration.</w:t>
      </w:r>
    </w:p>
    <w:p w:rsidR="00B93FC2" w:rsidRDefault="00BB4031">
      <w:r w:rsidRPr="001A07F6">
        <w:rPr>
          <w:b/>
        </w:rPr>
        <w:t>U</w:t>
      </w:r>
      <w:r w:rsidRPr="001A07F6">
        <w:rPr>
          <w:b/>
        </w:rPr>
        <w:t>sability:</w:t>
      </w:r>
      <w:r>
        <w:t xml:space="preserve"> A s</w:t>
      </w:r>
      <w:r>
        <w:t>imple tool for users to monitor and log weather data for various cities.</w:t>
      </w:r>
      <w:r>
        <w:br/>
      </w:r>
      <w:r w:rsidRPr="001A07F6">
        <w:rPr>
          <w:b/>
        </w:rPr>
        <w:t>Extensibility</w:t>
      </w:r>
      <w:r w:rsidRPr="001A07F6">
        <w:rPr>
          <w:b/>
        </w:rPr>
        <w:t>:</w:t>
      </w:r>
      <w:r w:rsidR="001A07F6">
        <w:rPr>
          <w:b/>
        </w:rPr>
        <w:t xml:space="preserve"> </w:t>
      </w:r>
      <w:r>
        <w:t>Add features like weather trend analysis over time (e.g., graphs using Matplotlib</w:t>
      </w:r>
      <w:r w:rsidR="001A07F6">
        <w:t>). Integration</w:t>
      </w:r>
      <w:r>
        <w:t xml:space="preserve"> with other data sources for richer functionality, such as </w:t>
      </w:r>
      <w:r>
        <w:t xml:space="preserve">air quality </w:t>
      </w:r>
      <w:r w:rsidR="001A07F6">
        <w:t>index. Option</w:t>
      </w:r>
      <w:r>
        <w:t xml:space="preserve"> to visualize data using Pandas or other visualization tools.</w:t>
      </w:r>
    </w:p>
    <w:p w:rsidR="00B93FC2" w:rsidRDefault="00BB4031">
      <w:pPr>
        <w:pStyle w:val="Heading2"/>
      </w:pPr>
      <w:r>
        <w:t>4. Problem Statement</w:t>
      </w:r>
    </w:p>
    <w:p w:rsidR="00B93FC2" w:rsidRDefault="00BB4031">
      <w:r>
        <w:t xml:space="preserve">Managing weather data for multiple locations can be tedious and </w:t>
      </w:r>
      <w:r w:rsidR="001A07F6">
        <w:t>error prone</w:t>
      </w:r>
      <w:r>
        <w:t xml:space="preserve"> without an automated system. Many individuals and small organization</w:t>
      </w:r>
      <w:r>
        <w:t xml:space="preserve">s need a simple and reliable way to fetch, process, and store weather information for analysis or reporting purposes. </w:t>
      </w:r>
      <w:r w:rsidRPr="001A07F6">
        <w:rPr>
          <w:b/>
        </w:rPr>
        <w:t>This project aims to:</w:t>
      </w:r>
      <w:r w:rsidR="00490D6B">
        <w:rPr>
          <w:b/>
        </w:rPr>
        <w:t xml:space="preserve"> </w:t>
      </w:r>
      <w:r>
        <w:t>Provide an easy way to fetch weather data for any city using the OpenWeatherMap API.</w:t>
      </w:r>
      <w:r>
        <w:t xml:space="preserve"> Process and save weather de</w:t>
      </w:r>
      <w:r>
        <w:t xml:space="preserve">tails like temperature, humidity, and weather conditions in a structured CSV </w:t>
      </w:r>
      <w:r w:rsidR="00490D6B">
        <w:t>format. Enable</w:t>
      </w:r>
      <w:r>
        <w:t xml:space="preserve"> users to view and manage their stored weather data effortlessly.</w:t>
      </w:r>
    </w:p>
    <w:sectPr w:rsidR="00B93F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031" w:rsidRDefault="00BB4031" w:rsidP="00810512">
      <w:pPr>
        <w:spacing w:after="0" w:line="240" w:lineRule="auto"/>
      </w:pPr>
      <w:r>
        <w:separator/>
      </w:r>
    </w:p>
  </w:endnote>
  <w:endnote w:type="continuationSeparator" w:id="0">
    <w:p w:rsidR="00BB4031" w:rsidRDefault="00BB4031" w:rsidP="0081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031" w:rsidRDefault="00BB4031" w:rsidP="00810512">
      <w:pPr>
        <w:spacing w:after="0" w:line="240" w:lineRule="auto"/>
      </w:pPr>
      <w:r>
        <w:separator/>
      </w:r>
    </w:p>
  </w:footnote>
  <w:footnote w:type="continuationSeparator" w:id="0">
    <w:p w:rsidR="00BB4031" w:rsidRDefault="00BB4031" w:rsidP="00810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7F6"/>
    <w:rsid w:val="0029639D"/>
    <w:rsid w:val="00326F90"/>
    <w:rsid w:val="00490D6B"/>
    <w:rsid w:val="00810512"/>
    <w:rsid w:val="00AA1D8D"/>
    <w:rsid w:val="00B47730"/>
    <w:rsid w:val="00B93FC2"/>
    <w:rsid w:val="00BB403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0CD63"/>
  <w14:defaultImageDpi w14:val="300"/>
  <w15:docId w15:val="{60D72DB9-DCD3-4D87-9663-7ADAFC04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9CC9DF-2EF4-4ED5-B39C-F96D58834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SOHAIL</cp:lastModifiedBy>
  <cp:revision>3</cp:revision>
  <dcterms:created xsi:type="dcterms:W3CDTF">2013-12-23T23:15:00Z</dcterms:created>
  <dcterms:modified xsi:type="dcterms:W3CDTF">2024-11-29T23:08:00Z</dcterms:modified>
  <cp:category/>
</cp:coreProperties>
</file>